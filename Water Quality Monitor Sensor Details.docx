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1684E8" w14:textId="77777777" w:rsidR="00DA473E" w:rsidRPr="00F23D2C" w:rsidRDefault="00000000">
      <w:pPr>
        <w:pStyle w:val="Title"/>
        <w:rPr>
          <w:rFonts w:ascii="Times New Roman" w:hAnsi="Times New Roman" w:cs="Times New Roman"/>
        </w:rPr>
      </w:pPr>
      <w:r w:rsidRPr="00F23D2C">
        <w:rPr>
          <w:rFonts w:ascii="Times New Roman" w:hAnsi="Times New Roman" w:cs="Times New Roman"/>
        </w:rPr>
        <w:t>Water Quality Monitoring Project – Sensor and Microcontroller Features</w:t>
      </w:r>
    </w:p>
    <w:p w14:paraId="00F595DF" w14:textId="77777777" w:rsidR="00DA473E" w:rsidRPr="00F23D2C" w:rsidRDefault="00000000">
      <w:pPr>
        <w:pStyle w:val="Heading1"/>
        <w:rPr>
          <w:rFonts w:ascii="Times New Roman" w:hAnsi="Times New Roman" w:cs="Times New Roman"/>
        </w:rPr>
      </w:pPr>
      <w:r w:rsidRPr="00F23D2C">
        <w:rPr>
          <w:rFonts w:ascii="Times New Roman" w:hAnsi="Times New Roman" w:cs="Times New Roman"/>
        </w:rPr>
        <w:t>Microcontroller: ESP32</w:t>
      </w:r>
    </w:p>
    <w:p w14:paraId="68833A77" w14:textId="77777777" w:rsidR="00DA473E" w:rsidRPr="00F23D2C" w:rsidRDefault="00000000">
      <w:pPr>
        <w:pStyle w:val="Heading2"/>
        <w:rPr>
          <w:rFonts w:ascii="Times New Roman" w:hAnsi="Times New Roman" w:cs="Times New Roman"/>
        </w:rPr>
      </w:pPr>
      <w:r w:rsidRPr="00F23D2C">
        <w:rPr>
          <w:rFonts w:ascii="Times New Roman" w:hAnsi="Times New Roman" w:cs="Times New Roman"/>
        </w:rPr>
        <w:t>Overview:</w:t>
      </w:r>
    </w:p>
    <w:p w14:paraId="0D66D8C0" w14:textId="77777777" w:rsidR="00DA473E" w:rsidRPr="00F23D2C" w:rsidRDefault="00000000">
      <w:pPr>
        <w:rPr>
          <w:rFonts w:ascii="Times New Roman" w:hAnsi="Times New Roman" w:cs="Times New Roman"/>
        </w:rPr>
      </w:pPr>
      <w:r w:rsidRPr="00F23D2C">
        <w:rPr>
          <w:rFonts w:ascii="Times New Roman" w:hAnsi="Times New Roman" w:cs="Times New Roman"/>
        </w:rPr>
        <w:t>The ESP32 is a powerful microcontroller with built-in Wi-Fi and Bluetooth, widely used in IoT and embedded systems. It can handle multiple tasks and sensor inputs simultaneously.</w:t>
      </w:r>
    </w:p>
    <w:p w14:paraId="3D9603CF" w14:textId="77777777" w:rsidR="00DA473E" w:rsidRPr="00F23D2C" w:rsidRDefault="00000000">
      <w:pPr>
        <w:pStyle w:val="Heading2"/>
        <w:rPr>
          <w:rFonts w:ascii="Times New Roman" w:hAnsi="Times New Roman" w:cs="Times New Roman"/>
        </w:rPr>
      </w:pPr>
      <w:r w:rsidRPr="00F23D2C">
        <w:rPr>
          <w:rFonts w:ascii="Times New Roman" w:hAnsi="Times New Roman" w:cs="Times New Roman"/>
        </w:rPr>
        <w:t>What It Can Do:</w:t>
      </w:r>
    </w:p>
    <w:p w14:paraId="3F1CEFAB" w14:textId="77777777" w:rsidR="00DA473E" w:rsidRPr="00F23D2C" w:rsidRDefault="00000000">
      <w:pPr>
        <w:rPr>
          <w:rFonts w:ascii="Times New Roman" w:hAnsi="Times New Roman" w:cs="Times New Roman"/>
        </w:rPr>
      </w:pPr>
      <w:r w:rsidRPr="00F23D2C">
        <w:rPr>
          <w:rFonts w:ascii="Times New Roman" w:hAnsi="Times New Roman" w:cs="Times New Roman"/>
        </w:rPr>
        <w:t>- Connects to Wi-Fi for real-time cloud communication.</w:t>
      </w:r>
      <w:r w:rsidRPr="00F23D2C">
        <w:rPr>
          <w:rFonts w:ascii="Times New Roman" w:hAnsi="Times New Roman" w:cs="Times New Roman"/>
        </w:rPr>
        <w:br/>
        <w:t>- Reads data from multiple analog and digital sensors.</w:t>
      </w:r>
      <w:r w:rsidRPr="00F23D2C">
        <w:rPr>
          <w:rFonts w:ascii="Times New Roman" w:hAnsi="Times New Roman" w:cs="Times New Roman"/>
        </w:rPr>
        <w:br/>
        <w:t>- Displays readings on an OLED or sends to Firebase.</w:t>
      </w:r>
    </w:p>
    <w:p w14:paraId="54235A4C" w14:textId="77777777" w:rsidR="00DA473E" w:rsidRPr="00F23D2C" w:rsidRDefault="00000000">
      <w:pPr>
        <w:pStyle w:val="Heading2"/>
        <w:rPr>
          <w:rFonts w:ascii="Times New Roman" w:hAnsi="Times New Roman" w:cs="Times New Roman"/>
        </w:rPr>
      </w:pPr>
      <w:r w:rsidRPr="00F23D2C">
        <w:rPr>
          <w:rFonts w:ascii="Times New Roman" w:hAnsi="Times New Roman" w:cs="Times New Roman"/>
        </w:rPr>
        <w:t>Role in Project:</w:t>
      </w:r>
    </w:p>
    <w:p w14:paraId="6B4BF404" w14:textId="77777777" w:rsidR="00DA473E" w:rsidRDefault="00000000">
      <w:pPr>
        <w:rPr>
          <w:rFonts w:ascii="Times New Roman" w:hAnsi="Times New Roman" w:cs="Times New Roman"/>
        </w:rPr>
      </w:pPr>
      <w:r w:rsidRPr="00F23D2C">
        <w:rPr>
          <w:rFonts w:ascii="Times New Roman" w:hAnsi="Times New Roman" w:cs="Times New Roman"/>
        </w:rPr>
        <w:t>- Serves as the brain of the system.</w:t>
      </w:r>
      <w:r w:rsidRPr="00F23D2C">
        <w:rPr>
          <w:rFonts w:ascii="Times New Roman" w:hAnsi="Times New Roman" w:cs="Times New Roman"/>
        </w:rPr>
        <w:br/>
        <w:t>- Collects data from the pH, TDS, turbidity, and temperature sensors.</w:t>
      </w:r>
      <w:r w:rsidRPr="00F23D2C">
        <w:rPr>
          <w:rFonts w:ascii="Times New Roman" w:hAnsi="Times New Roman" w:cs="Times New Roman"/>
        </w:rPr>
        <w:br/>
        <w:t>- Sends data to a Firebase Realtime Database for remote monitoring.</w:t>
      </w:r>
    </w:p>
    <w:p w14:paraId="08EABF18" w14:textId="77777777" w:rsidR="00A40F96" w:rsidRDefault="00A40F96">
      <w:pPr>
        <w:rPr>
          <w:rFonts w:ascii="Times New Roman" w:hAnsi="Times New Roman" w:cs="Times New Roman"/>
        </w:rPr>
      </w:pPr>
    </w:p>
    <w:p w14:paraId="290E6032" w14:textId="0615EB3B" w:rsidR="00A40F96" w:rsidRPr="00F23D2C" w:rsidRDefault="00A40F96" w:rsidP="00A40F96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Sensors</w:t>
      </w:r>
      <w:r w:rsidRPr="00F23D2C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pH, TS-300B Turbidity, TDS, DS18B20 Temperature</w:t>
      </w:r>
    </w:p>
    <w:p w14:paraId="5BDD388F" w14:textId="77777777" w:rsidR="00DA473E" w:rsidRPr="00F23D2C" w:rsidRDefault="00000000">
      <w:pPr>
        <w:pStyle w:val="Heading1"/>
        <w:rPr>
          <w:rFonts w:ascii="Times New Roman" w:hAnsi="Times New Roman" w:cs="Times New Roman"/>
        </w:rPr>
      </w:pPr>
      <w:r w:rsidRPr="00F23D2C">
        <w:rPr>
          <w:rFonts w:ascii="Times New Roman" w:hAnsi="Times New Roman" w:cs="Times New Roman"/>
        </w:rPr>
        <w:t>1. pH Sensor</w:t>
      </w:r>
    </w:p>
    <w:p w14:paraId="50CFB092" w14:textId="77777777" w:rsidR="00DA473E" w:rsidRPr="00F23D2C" w:rsidRDefault="00000000">
      <w:pPr>
        <w:pStyle w:val="Heading2"/>
        <w:rPr>
          <w:rFonts w:ascii="Times New Roman" w:hAnsi="Times New Roman" w:cs="Times New Roman"/>
        </w:rPr>
      </w:pPr>
      <w:r w:rsidRPr="00F23D2C">
        <w:rPr>
          <w:rFonts w:ascii="Times New Roman" w:hAnsi="Times New Roman" w:cs="Times New Roman"/>
        </w:rPr>
        <w:t>Overview:</w:t>
      </w:r>
    </w:p>
    <w:p w14:paraId="4AB5BD16" w14:textId="77777777" w:rsidR="00DA473E" w:rsidRPr="00F23D2C" w:rsidRDefault="00000000">
      <w:pPr>
        <w:rPr>
          <w:rFonts w:ascii="Times New Roman" w:hAnsi="Times New Roman" w:cs="Times New Roman"/>
        </w:rPr>
      </w:pPr>
      <w:r w:rsidRPr="00F23D2C">
        <w:rPr>
          <w:rFonts w:ascii="Times New Roman" w:hAnsi="Times New Roman" w:cs="Times New Roman"/>
        </w:rPr>
        <w:t>The pH sensor measures the hydrogen ion concentration in water, which indicates its acidity or alkalinity. It’s essential for assessing water suitability for various uses.</w:t>
      </w:r>
    </w:p>
    <w:p w14:paraId="3923CBFC" w14:textId="77777777" w:rsidR="00DA473E" w:rsidRPr="00F23D2C" w:rsidRDefault="00000000">
      <w:pPr>
        <w:pStyle w:val="Heading2"/>
        <w:rPr>
          <w:rFonts w:ascii="Times New Roman" w:hAnsi="Times New Roman" w:cs="Times New Roman"/>
        </w:rPr>
      </w:pPr>
      <w:r w:rsidRPr="00F23D2C">
        <w:rPr>
          <w:rFonts w:ascii="Times New Roman" w:hAnsi="Times New Roman" w:cs="Times New Roman"/>
        </w:rPr>
        <w:t>What It Can Do:</w:t>
      </w:r>
    </w:p>
    <w:p w14:paraId="2D5557F7" w14:textId="77777777" w:rsidR="00DA473E" w:rsidRPr="00F23D2C" w:rsidRDefault="00000000">
      <w:pPr>
        <w:rPr>
          <w:rFonts w:ascii="Times New Roman" w:hAnsi="Times New Roman" w:cs="Times New Roman"/>
        </w:rPr>
      </w:pPr>
      <w:r w:rsidRPr="00F23D2C">
        <w:rPr>
          <w:rFonts w:ascii="Times New Roman" w:hAnsi="Times New Roman" w:cs="Times New Roman"/>
        </w:rPr>
        <w:t>- Detects pH levels on a scale from 0 (acidic) to 14 (basic).</w:t>
      </w:r>
      <w:r w:rsidRPr="00F23D2C">
        <w:rPr>
          <w:rFonts w:ascii="Times New Roman" w:hAnsi="Times New Roman" w:cs="Times New Roman"/>
        </w:rPr>
        <w:br/>
        <w:t>- Provides an analog voltage output proportional to pH level.</w:t>
      </w:r>
    </w:p>
    <w:p w14:paraId="3E1C7B44" w14:textId="77777777" w:rsidR="00DA473E" w:rsidRPr="00F23D2C" w:rsidRDefault="00000000">
      <w:pPr>
        <w:pStyle w:val="Heading2"/>
        <w:rPr>
          <w:rFonts w:ascii="Times New Roman" w:hAnsi="Times New Roman" w:cs="Times New Roman"/>
        </w:rPr>
      </w:pPr>
      <w:r w:rsidRPr="00F23D2C">
        <w:rPr>
          <w:rFonts w:ascii="Times New Roman" w:hAnsi="Times New Roman" w:cs="Times New Roman"/>
        </w:rPr>
        <w:t>Role in Project:</w:t>
      </w:r>
    </w:p>
    <w:p w14:paraId="562C0DEC" w14:textId="278D1FF4" w:rsidR="00A40F96" w:rsidRPr="00F23D2C" w:rsidRDefault="00000000">
      <w:pPr>
        <w:rPr>
          <w:rFonts w:ascii="Times New Roman" w:hAnsi="Times New Roman" w:cs="Times New Roman"/>
        </w:rPr>
      </w:pPr>
      <w:r w:rsidRPr="00F23D2C">
        <w:rPr>
          <w:rFonts w:ascii="Times New Roman" w:hAnsi="Times New Roman" w:cs="Times New Roman"/>
        </w:rPr>
        <w:t>- Monitors water pH to ensure it's within safe limits for drinking or usage.</w:t>
      </w:r>
      <w:r w:rsidRPr="00F23D2C">
        <w:rPr>
          <w:rFonts w:ascii="Times New Roman" w:hAnsi="Times New Roman" w:cs="Times New Roman"/>
        </w:rPr>
        <w:br/>
        <w:t>- Helps identify chemical imbalances or contamination.</w:t>
      </w:r>
    </w:p>
    <w:p w14:paraId="7007E591" w14:textId="77777777" w:rsidR="00DA473E" w:rsidRPr="00F23D2C" w:rsidRDefault="00000000">
      <w:pPr>
        <w:pStyle w:val="Heading1"/>
        <w:rPr>
          <w:rFonts w:ascii="Times New Roman" w:hAnsi="Times New Roman" w:cs="Times New Roman"/>
        </w:rPr>
      </w:pPr>
      <w:r w:rsidRPr="00F23D2C">
        <w:rPr>
          <w:rFonts w:ascii="Times New Roman" w:hAnsi="Times New Roman" w:cs="Times New Roman"/>
        </w:rPr>
        <w:lastRenderedPageBreak/>
        <w:t>2. TS-300B Turbidity Sensor</w:t>
      </w:r>
    </w:p>
    <w:p w14:paraId="79FEEDC0" w14:textId="77777777" w:rsidR="00DA473E" w:rsidRPr="00F23D2C" w:rsidRDefault="00000000">
      <w:pPr>
        <w:pStyle w:val="Heading2"/>
        <w:rPr>
          <w:rFonts w:ascii="Times New Roman" w:hAnsi="Times New Roman" w:cs="Times New Roman"/>
        </w:rPr>
      </w:pPr>
      <w:r w:rsidRPr="00F23D2C">
        <w:rPr>
          <w:rFonts w:ascii="Times New Roman" w:hAnsi="Times New Roman" w:cs="Times New Roman"/>
        </w:rPr>
        <w:t>Overview:</w:t>
      </w:r>
    </w:p>
    <w:p w14:paraId="43F3C52D" w14:textId="77777777" w:rsidR="00DA473E" w:rsidRPr="00F23D2C" w:rsidRDefault="00000000">
      <w:pPr>
        <w:rPr>
          <w:rFonts w:ascii="Times New Roman" w:hAnsi="Times New Roman" w:cs="Times New Roman"/>
        </w:rPr>
      </w:pPr>
      <w:r w:rsidRPr="00F23D2C">
        <w:rPr>
          <w:rFonts w:ascii="Times New Roman" w:hAnsi="Times New Roman" w:cs="Times New Roman"/>
        </w:rPr>
        <w:t>The TS-300B turbidity sensor detects the cloudiness or haziness of a fluid, caused by particles in the water. It’s used to measure water clarity.</w:t>
      </w:r>
    </w:p>
    <w:p w14:paraId="79E034DF" w14:textId="77777777" w:rsidR="00DA473E" w:rsidRPr="00F23D2C" w:rsidRDefault="00000000">
      <w:pPr>
        <w:pStyle w:val="Heading2"/>
        <w:rPr>
          <w:rFonts w:ascii="Times New Roman" w:hAnsi="Times New Roman" w:cs="Times New Roman"/>
        </w:rPr>
      </w:pPr>
      <w:r w:rsidRPr="00F23D2C">
        <w:rPr>
          <w:rFonts w:ascii="Times New Roman" w:hAnsi="Times New Roman" w:cs="Times New Roman"/>
        </w:rPr>
        <w:t>What It Can Do:</w:t>
      </w:r>
    </w:p>
    <w:p w14:paraId="295953F0" w14:textId="77777777" w:rsidR="00DA473E" w:rsidRPr="00F23D2C" w:rsidRDefault="00000000">
      <w:pPr>
        <w:rPr>
          <w:rFonts w:ascii="Times New Roman" w:hAnsi="Times New Roman" w:cs="Times New Roman"/>
        </w:rPr>
      </w:pPr>
      <w:r w:rsidRPr="00F23D2C">
        <w:rPr>
          <w:rFonts w:ascii="Times New Roman" w:hAnsi="Times New Roman" w:cs="Times New Roman"/>
        </w:rPr>
        <w:t>- Measures suspended solids in water in NTU (Nephelometric Turbidity Units).</w:t>
      </w:r>
      <w:r w:rsidRPr="00F23D2C">
        <w:rPr>
          <w:rFonts w:ascii="Times New Roman" w:hAnsi="Times New Roman" w:cs="Times New Roman"/>
        </w:rPr>
        <w:br/>
        <w:t>- Outputs an analog signal based on light scattering caused by particles.</w:t>
      </w:r>
    </w:p>
    <w:p w14:paraId="62F5DAA7" w14:textId="77777777" w:rsidR="00DA473E" w:rsidRPr="00F23D2C" w:rsidRDefault="00000000">
      <w:pPr>
        <w:pStyle w:val="Heading2"/>
        <w:rPr>
          <w:rFonts w:ascii="Times New Roman" w:hAnsi="Times New Roman" w:cs="Times New Roman"/>
        </w:rPr>
      </w:pPr>
      <w:r w:rsidRPr="00F23D2C">
        <w:rPr>
          <w:rFonts w:ascii="Times New Roman" w:hAnsi="Times New Roman" w:cs="Times New Roman"/>
        </w:rPr>
        <w:t>Role in Project:</w:t>
      </w:r>
    </w:p>
    <w:p w14:paraId="0CD228EA" w14:textId="77777777" w:rsidR="00DA473E" w:rsidRPr="00F23D2C" w:rsidRDefault="00000000">
      <w:pPr>
        <w:rPr>
          <w:rFonts w:ascii="Times New Roman" w:hAnsi="Times New Roman" w:cs="Times New Roman"/>
        </w:rPr>
      </w:pPr>
      <w:r w:rsidRPr="00F23D2C">
        <w:rPr>
          <w:rFonts w:ascii="Times New Roman" w:hAnsi="Times New Roman" w:cs="Times New Roman"/>
        </w:rPr>
        <w:t>- Indicates the presence of pollutants or sediments.</w:t>
      </w:r>
      <w:r w:rsidRPr="00F23D2C">
        <w:rPr>
          <w:rFonts w:ascii="Times New Roman" w:hAnsi="Times New Roman" w:cs="Times New Roman"/>
        </w:rPr>
        <w:br/>
        <w:t>- Detects if water needs further filtration or treatment.</w:t>
      </w:r>
    </w:p>
    <w:p w14:paraId="7578503A" w14:textId="77777777" w:rsidR="00DA473E" w:rsidRPr="00F23D2C" w:rsidRDefault="00000000">
      <w:pPr>
        <w:pStyle w:val="Heading1"/>
        <w:rPr>
          <w:rFonts w:ascii="Times New Roman" w:hAnsi="Times New Roman" w:cs="Times New Roman"/>
        </w:rPr>
      </w:pPr>
      <w:r w:rsidRPr="00F23D2C">
        <w:rPr>
          <w:rFonts w:ascii="Times New Roman" w:hAnsi="Times New Roman" w:cs="Times New Roman"/>
        </w:rPr>
        <w:t>3. TDS Sensor</w:t>
      </w:r>
    </w:p>
    <w:p w14:paraId="23AABC41" w14:textId="77777777" w:rsidR="00DA473E" w:rsidRPr="00F23D2C" w:rsidRDefault="00000000">
      <w:pPr>
        <w:pStyle w:val="Heading2"/>
        <w:rPr>
          <w:rFonts w:ascii="Times New Roman" w:hAnsi="Times New Roman" w:cs="Times New Roman"/>
        </w:rPr>
      </w:pPr>
      <w:r w:rsidRPr="00F23D2C">
        <w:rPr>
          <w:rFonts w:ascii="Times New Roman" w:hAnsi="Times New Roman" w:cs="Times New Roman"/>
        </w:rPr>
        <w:t>Overview:</w:t>
      </w:r>
    </w:p>
    <w:p w14:paraId="6804D4C4" w14:textId="77777777" w:rsidR="00DA473E" w:rsidRPr="00F23D2C" w:rsidRDefault="00000000">
      <w:pPr>
        <w:rPr>
          <w:rFonts w:ascii="Times New Roman" w:hAnsi="Times New Roman" w:cs="Times New Roman"/>
        </w:rPr>
      </w:pPr>
      <w:r w:rsidRPr="00F23D2C">
        <w:rPr>
          <w:rFonts w:ascii="Times New Roman" w:hAnsi="Times New Roman" w:cs="Times New Roman"/>
        </w:rPr>
        <w:t>The Total Dissolved Solids (TDS) sensor measures the concentration of dissolved substances like minerals and salts, indicating water purity.</w:t>
      </w:r>
    </w:p>
    <w:p w14:paraId="1C63442A" w14:textId="77777777" w:rsidR="00DA473E" w:rsidRPr="00F23D2C" w:rsidRDefault="00000000">
      <w:pPr>
        <w:pStyle w:val="Heading2"/>
        <w:rPr>
          <w:rFonts w:ascii="Times New Roman" w:hAnsi="Times New Roman" w:cs="Times New Roman"/>
        </w:rPr>
      </w:pPr>
      <w:r w:rsidRPr="00F23D2C">
        <w:rPr>
          <w:rFonts w:ascii="Times New Roman" w:hAnsi="Times New Roman" w:cs="Times New Roman"/>
        </w:rPr>
        <w:t>What It Can Do:</w:t>
      </w:r>
    </w:p>
    <w:p w14:paraId="273AB462" w14:textId="77777777" w:rsidR="00DA473E" w:rsidRPr="00F23D2C" w:rsidRDefault="00000000">
      <w:pPr>
        <w:rPr>
          <w:rFonts w:ascii="Times New Roman" w:hAnsi="Times New Roman" w:cs="Times New Roman"/>
        </w:rPr>
      </w:pPr>
      <w:r w:rsidRPr="00F23D2C">
        <w:rPr>
          <w:rFonts w:ascii="Times New Roman" w:hAnsi="Times New Roman" w:cs="Times New Roman"/>
        </w:rPr>
        <w:t>- Outputs a ppm (parts per million) reading of dissolved content.</w:t>
      </w:r>
      <w:r w:rsidRPr="00F23D2C">
        <w:rPr>
          <w:rFonts w:ascii="Times New Roman" w:hAnsi="Times New Roman" w:cs="Times New Roman"/>
        </w:rPr>
        <w:br/>
        <w:t>- Measures water conductivity through analog voltage output.</w:t>
      </w:r>
    </w:p>
    <w:p w14:paraId="1226E520" w14:textId="77777777" w:rsidR="00DA473E" w:rsidRPr="00F23D2C" w:rsidRDefault="00000000">
      <w:pPr>
        <w:pStyle w:val="Heading2"/>
        <w:rPr>
          <w:rFonts w:ascii="Times New Roman" w:hAnsi="Times New Roman" w:cs="Times New Roman"/>
        </w:rPr>
      </w:pPr>
      <w:r w:rsidRPr="00F23D2C">
        <w:rPr>
          <w:rFonts w:ascii="Times New Roman" w:hAnsi="Times New Roman" w:cs="Times New Roman"/>
        </w:rPr>
        <w:t>Role in Project:</w:t>
      </w:r>
    </w:p>
    <w:p w14:paraId="7930C813" w14:textId="77777777" w:rsidR="00DA473E" w:rsidRPr="00F23D2C" w:rsidRDefault="00000000">
      <w:pPr>
        <w:rPr>
          <w:rFonts w:ascii="Times New Roman" w:hAnsi="Times New Roman" w:cs="Times New Roman"/>
        </w:rPr>
      </w:pPr>
      <w:r w:rsidRPr="00F23D2C">
        <w:rPr>
          <w:rFonts w:ascii="Times New Roman" w:hAnsi="Times New Roman" w:cs="Times New Roman"/>
        </w:rPr>
        <w:t>- Helps determine if water is pure, polluted, or overly mineralized.</w:t>
      </w:r>
      <w:r w:rsidRPr="00F23D2C">
        <w:rPr>
          <w:rFonts w:ascii="Times New Roman" w:hAnsi="Times New Roman" w:cs="Times New Roman"/>
        </w:rPr>
        <w:br/>
        <w:t>- Monitors the effectiveness of water filtration systems.</w:t>
      </w:r>
    </w:p>
    <w:p w14:paraId="5F787DBB" w14:textId="77777777" w:rsidR="00DA473E" w:rsidRPr="00F23D2C" w:rsidRDefault="00000000">
      <w:pPr>
        <w:pStyle w:val="Heading1"/>
        <w:rPr>
          <w:rFonts w:ascii="Times New Roman" w:hAnsi="Times New Roman" w:cs="Times New Roman"/>
        </w:rPr>
      </w:pPr>
      <w:r w:rsidRPr="00F23D2C">
        <w:rPr>
          <w:rFonts w:ascii="Times New Roman" w:hAnsi="Times New Roman" w:cs="Times New Roman"/>
        </w:rPr>
        <w:t>4. DS18B20 Temperature Sensor</w:t>
      </w:r>
    </w:p>
    <w:p w14:paraId="2C7C6074" w14:textId="77777777" w:rsidR="00DA473E" w:rsidRPr="00F23D2C" w:rsidRDefault="00000000">
      <w:pPr>
        <w:pStyle w:val="Heading2"/>
        <w:rPr>
          <w:rFonts w:ascii="Times New Roman" w:hAnsi="Times New Roman" w:cs="Times New Roman"/>
        </w:rPr>
      </w:pPr>
      <w:r w:rsidRPr="00F23D2C">
        <w:rPr>
          <w:rFonts w:ascii="Times New Roman" w:hAnsi="Times New Roman" w:cs="Times New Roman"/>
        </w:rPr>
        <w:t>Overview:</w:t>
      </w:r>
    </w:p>
    <w:p w14:paraId="3A8CFCBC" w14:textId="77777777" w:rsidR="00DA473E" w:rsidRPr="00F23D2C" w:rsidRDefault="00000000">
      <w:pPr>
        <w:rPr>
          <w:rFonts w:ascii="Times New Roman" w:hAnsi="Times New Roman" w:cs="Times New Roman"/>
        </w:rPr>
      </w:pPr>
      <w:r w:rsidRPr="00F23D2C">
        <w:rPr>
          <w:rFonts w:ascii="Times New Roman" w:hAnsi="Times New Roman" w:cs="Times New Roman"/>
        </w:rPr>
        <w:t>The DS18B20 is a digital temperature sensor commonly used in environmental and industrial applications. Its waterproof design allows for direct submersion in water.</w:t>
      </w:r>
    </w:p>
    <w:p w14:paraId="4DC893C9" w14:textId="77777777" w:rsidR="00DA473E" w:rsidRPr="00F23D2C" w:rsidRDefault="00000000">
      <w:pPr>
        <w:pStyle w:val="Heading2"/>
        <w:rPr>
          <w:rFonts w:ascii="Times New Roman" w:hAnsi="Times New Roman" w:cs="Times New Roman"/>
        </w:rPr>
      </w:pPr>
      <w:r w:rsidRPr="00F23D2C">
        <w:rPr>
          <w:rFonts w:ascii="Times New Roman" w:hAnsi="Times New Roman" w:cs="Times New Roman"/>
        </w:rPr>
        <w:t>What It Can Do:</w:t>
      </w:r>
    </w:p>
    <w:p w14:paraId="22DA578B" w14:textId="77777777" w:rsidR="00DA473E" w:rsidRPr="00F23D2C" w:rsidRDefault="00000000">
      <w:pPr>
        <w:rPr>
          <w:rFonts w:ascii="Times New Roman" w:hAnsi="Times New Roman" w:cs="Times New Roman"/>
        </w:rPr>
      </w:pPr>
      <w:r w:rsidRPr="00F23D2C">
        <w:rPr>
          <w:rFonts w:ascii="Times New Roman" w:hAnsi="Times New Roman" w:cs="Times New Roman"/>
        </w:rPr>
        <w:t>- Measures temperatures between -55°C and +125°C.</w:t>
      </w:r>
      <w:r w:rsidRPr="00F23D2C">
        <w:rPr>
          <w:rFonts w:ascii="Times New Roman" w:hAnsi="Times New Roman" w:cs="Times New Roman"/>
        </w:rPr>
        <w:br/>
        <w:t>- Provides accurate digital readings with minimal wiring using 1-Wire protocol.</w:t>
      </w:r>
    </w:p>
    <w:p w14:paraId="2D5D3AF3" w14:textId="77777777" w:rsidR="00DA473E" w:rsidRPr="00F23D2C" w:rsidRDefault="00000000">
      <w:pPr>
        <w:pStyle w:val="Heading2"/>
        <w:rPr>
          <w:rFonts w:ascii="Times New Roman" w:hAnsi="Times New Roman" w:cs="Times New Roman"/>
        </w:rPr>
      </w:pPr>
      <w:r w:rsidRPr="00F23D2C">
        <w:rPr>
          <w:rFonts w:ascii="Times New Roman" w:hAnsi="Times New Roman" w:cs="Times New Roman"/>
        </w:rPr>
        <w:t>Role in Project:</w:t>
      </w:r>
    </w:p>
    <w:p w14:paraId="6CAB52BE" w14:textId="77777777" w:rsidR="00DA473E" w:rsidRPr="00F23D2C" w:rsidRDefault="00000000">
      <w:pPr>
        <w:rPr>
          <w:rFonts w:ascii="Times New Roman" w:hAnsi="Times New Roman" w:cs="Times New Roman"/>
        </w:rPr>
      </w:pPr>
      <w:r w:rsidRPr="00F23D2C">
        <w:rPr>
          <w:rFonts w:ascii="Times New Roman" w:hAnsi="Times New Roman" w:cs="Times New Roman"/>
        </w:rPr>
        <w:t>- Tracks water temperature, which affects pH, TDS, and turbidity readings.</w:t>
      </w:r>
      <w:r w:rsidRPr="00F23D2C">
        <w:rPr>
          <w:rFonts w:ascii="Times New Roman" w:hAnsi="Times New Roman" w:cs="Times New Roman"/>
        </w:rPr>
        <w:br/>
        <w:t>- Detects abnormal temperature variations that could indicate issues in the environment.</w:t>
      </w:r>
    </w:p>
    <w:sectPr w:rsidR="00DA473E" w:rsidRPr="00F23D2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39754770">
    <w:abstractNumId w:val="8"/>
  </w:num>
  <w:num w:numId="2" w16cid:durableId="314720237">
    <w:abstractNumId w:val="6"/>
  </w:num>
  <w:num w:numId="3" w16cid:durableId="1045717483">
    <w:abstractNumId w:val="5"/>
  </w:num>
  <w:num w:numId="4" w16cid:durableId="60099295">
    <w:abstractNumId w:val="4"/>
  </w:num>
  <w:num w:numId="5" w16cid:durableId="1998340739">
    <w:abstractNumId w:val="7"/>
  </w:num>
  <w:num w:numId="6" w16cid:durableId="117916161">
    <w:abstractNumId w:val="3"/>
  </w:num>
  <w:num w:numId="7" w16cid:durableId="2074547420">
    <w:abstractNumId w:val="2"/>
  </w:num>
  <w:num w:numId="8" w16cid:durableId="256838653">
    <w:abstractNumId w:val="1"/>
  </w:num>
  <w:num w:numId="9" w16cid:durableId="2138402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E24C3"/>
    <w:rsid w:val="00A40F96"/>
    <w:rsid w:val="00AA1D8D"/>
    <w:rsid w:val="00B47730"/>
    <w:rsid w:val="00CB0664"/>
    <w:rsid w:val="00D21390"/>
    <w:rsid w:val="00DA473E"/>
    <w:rsid w:val="00F23D2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2020EF"/>
  <w14:defaultImageDpi w14:val="300"/>
  <w15:docId w15:val="{1BC78E21-990A-472B-AE62-5C0873C26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TM RatuL</cp:lastModifiedBy>
  <cp:revision>4</cp:revision>
  <dcterms:created xsi:type="dcterms:W3CDTF">2013-12-23T23:15:00Z</dcterms:created>
  <dcterms:modified xsi:type="dcterms:W3CDTF">2025-05-27T10:24:00Z</dcterms:modified>
  <cp:category/>
</cp:coreProperties>
</file>